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A2B0F">
      <w:pPr>
        <w:pStyle w:val="36"/>
      </w:pPr>
      <w:r>
        <w:t>CIT-AI – Project Planning Phase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3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29/JUN/2025</w:t>
            </w:r>
            <w:bookmarkStart w:id="0" w:name="_GoBack"/>
            <w:bookmarkEnd w:id="0"/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LTVIP2025TMID32012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US"/>
              </w:rPr>
              <w:t>Citizen-ai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EEE94C7">
      <w:pPr>
        <w:pStyle w:val="2"/>
      </w:pPr>
      <w:r>
        <w:t>Agile Concepts</w:t>
      </w:r>
    </w:p>
    <w:p w14:paraId="3CE06942">
      <w:r>
        <w:t>• Sprint → A fixed period during which a team completes specific tasks.</w:t>
      </w:r>
    </w:p>
    <w:p w14:paraId="19175567">
      <w:r>
        <w:t>• Epic → A large task or feature too big for one sprint. It’s split into smaller stories completed over multiple sprints.</w:t>
      </w:r>
    </w:p>
    <w:p w14:paraId="2880B824">
      <w:r>
        <w:t>• Story → A smaller task that is part of an Epic.</w:t>
      </w:r>
    </w:p>
    <w:p w14:paraId="0312B6F4">
      <w:r>
        <w:t>• Story Point → A number representing how much effort a story takes to complete, often based on the Fibonacci series.</w:t>
      </w:r>
    </w:p>
    <w:p w14:paraId="41F3794D">
      <w:pPr>
        <w:pStyle w:val="2"/>
      </w:pPr>
      <w:r>
        <w:t>Product Backlog, Sprint Schedule, and Estimation</w:t>
      </w:r>
    </w:p>
    <w:tbl>
      <w:tblPr>
        <w:tblStyle w:val="38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616"/>
        <w:gridCol w:w="1170"/>
        <w:gridCol w:w="1437"/>
        <w:gridCol w:w="1124"/>
        <w:gridCol w:w="1171"/>
        <w:gridCol w:w="1199"/>
      </w:tblGrid>
      <w:tr w14:paraId="4DD53C2A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BA1273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</w:t>
            </w:r>
          </w:p>
        </w:tc>
        <w:tc>
          <w:tcPr>
            <w:tcW w:w="1234" w:type="dxa"/>
          </w:tcPr>
          <w:p w14:paraId="5F605DD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Functional Requirement (Epic)</w:t>
            </w:r>
          </w:p>
        </w:tc>
        <w:tc>
          <w:tcPr>
            <w:tcW w:w="1234" w:type="dxa"/>
          </w:tcPr>
          <w:p w14:paraId="3006C3F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 Story Number</w:t>
            </w:r>
          </w:p>
        </w:tc>
        <w:tc>
          <w:tcPr>
            <w:tcW w:w="1234" w:type="dxa"/>
          </w:tcPr>
          <w:p w14:paraId="338AE1B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 Story / Task</w:t>
            </w:r>
          </w:p>
        </w:tc>
        <w:tc>
          <w:tcPr>
            <w:tcW w:w="1234" w:type="dxa"/>
          </w:tcPr>
          <w:p w14:paraId="244CEA0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Story Points</w:t>
            </w:r>
          </w:p>
        </w:tc>
        <w:tc>
          <w:tcPr>
            <w:tcW w:w="1234" w:type="dxa"/>
          </w:tcPr>
          <w:p w14:paraId="68D936E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Priority</w:t>
            </w:r>
          </w:p>
        </w:tc>
        <w:tc>
          <w:tcPr>
            <w:tcW w:w="1234" w:type="dxa"/>
          </w:tcPr>
          <w:p w14:paraId="3B4E0EA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Team Members</w:t>
            </w:r>
          </w:p>
        </w:tc>
      </w:tr>
      <w:tr w14:paraId="5DFE4257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BC7797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Sprint-1</w:t>
            </w:r>
          </w:p>
        </w:tc>
        <w:tc>
          <w:tcPr>
            <w:tcW w:w="1234" w:type="dxa"/>
          </w:tcPr>
          <w:p w14:paraId="4676A1B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&amp; Authentication</w:t>
            </w:r>
          </w:p>
        </w:tc>
        <w:tc>
          <w:tcPr>
            <w:tcW w:w="1234" w:type="dxa"/>
          </w:tcPr>
          <w:p w14:paraId="67A547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USN-1</w:t>
            </w:r>
          </w:p>
        </w:tc>
        <w:tc>
          <w:tcPr>
            <w:tcW w:w="1234" w:type="dxa"/>
          </w:tcPr>
          <w:p w14:paraId="13C0BAD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register for the CIT-AI platform using email and password.</w:t>
            </w:r>
          </w:p>
        </w:tc>
        <w:tc>
          <w:tcPr>
            <w:tcW w:w="1234" w:type="dxa"/>
          </w:tcPr>
          <w:p w14:paraId="12D0914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</w:t>
            </w:r>
          </w:p>
        </w:tc>
        <w:tc>
          <w:tcPr>
            <w:tcW w:w="1234" w:type="dxa"/>
          </w:tcPr>
          <w:p w14:paraId="0384F68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5472210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63BF248A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C84D0C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Sprint-1</w:t>
            </w:r>
          </w:p>
        </w:tc>
        <w:tc>
          <w:tcPr>
            <w:tcW w:w="1234" w:type="dxa"/>
          </w:tcPr>
          <w:p w14:paraId="025A65D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&amp; Authentication</w:t>
            </w:r>
          </w:p>
        </w:tc>
        <w:tc>
          <w:tcPr>
            <w:tcW w:w="1234" w:type="dxa"/>
          </w:tcPr>
          <w:p w14:paraId="767646A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USN-2</w:t>
            </w:r>
          </w:p>
        </w:tc>
        <w:tc>
          <w:tcPr>
            <w:tcW w:w="1234" w:type="dxa"/>
          </w:tcPr>
          <w:p w14:paraId="331DCDA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receive a confirmation email after registration.</w:t>
            </w:r>
          </w:p>
        </w:tc>
        <w:tc>
          <w:tcPr>
            <w:tcW w:w="1234" w:type="dxa"/>
          </w:tcPr>
          <w:p w14:paraId="5E555B5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</w:t>
            </w:r>
          </w:p>
        </w:tc>
        <w:tc>
          <w:tcPr>
            <w:tcW w:w="1234" w:type="dxa"/>
          </w:tcPr>
          <w:p w14:paraId="3DAEA07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6BE5F18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614CA2B5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6BBE9A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Sprint-1</w:t>
            </w:r>
          </w:p>
        </w:tc>
        <w:tc>
          <w:tcPr>
            <w:tcW w:w="1234" w:type="dxa"/>
          </w:tcPr>
          <w:p w14:paraId="4BFE795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&amp; Authentication</w:t>
            </w:r>
          </w:p>
        </w:tc>
        <w:tc>
          <w:tcPr>
            <w:tcW w:w="1234" w:type="dxa"/>
          </w:tcPr>
          <w:p w14:paraId="3660D2D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USN-3</w:t>
            </w:r>
          </w:p>
        </w:tc>
        <w:tc>
          <w:tcPr>
            <w:tcW w:w="1234" w:type="dxa"/>
          </w:tcPr>
          <w:p w14:paraId="2BEEB70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log in with my email and password.</w:t>
            </w:r>
          </w:p>
        </w:tc>
        <w:tc>
          <w:tcPr>
            <w:tcW w:w="1234" w:type="dxa"/>
          </w:tcPr>
          <w:p w14:paraId="5BB58A8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</w:t>
            </w:r>
          </w:p>
        </w:tc>
        <w:tc>
          <w:tcPr>
            <w:tcW w:w="1234" w:type="dxa"/>
          </w:tcPr>
          <w:p w14:paraId="5FC1EB4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4BAB0E3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1F514821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FF325C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Sprint-1</w:t>
            </w:r>
          </w:p>
        </w:tc>
        <w:tc>
          <w:tcPr>
            <w:tcW w:w="1234" w:type="dxa"/>
          </w:tcPr>
          <w:p w14:paraId="21A59D0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Dashboard</w:t>
            </w:r>
          </w:p>
        </w:tc>
        <w:tc>
          <w:tcPr>
            <w:tcW w:w="1234" w:type="dxa"/>
          </w:tcPr>
          <w:p w14:paraId="1B7E6F8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USN-4</w:t>
            </w:r>
          </w:p>
        </w:tc>
        <w:tc>
          <w:tcPr>
            <w:tcW w:w="1234" w:type="dxa"/>
          </w:tcPr>
          <w:p w14:paraId="09098EB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see a dashboard with options like Aadhaar, PAN, and Voter ID services.</w:t>
            </w:r>
          </w:p>
        </w:tc>
        <w:tc>
          <w:tcPr>
            <w:tcW w:w="1234" w:type="dxa"/>
          </w:tcPr>
          <w:p w14:paraId="75FDFE5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</w:t>
            </w:r>
          </w:p>
        </w:tc>
        <w:tc>
          <w:tcPr>
            <w:tcW w:w="1234" w:type="dxa"/>
          </w:tcPr>
          <w:p w14:paraId="3D45A5E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67762CB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208CCBB4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C5445C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Sprint-2</w:t>
            </w:r>
          </w:p>
        </w:tc>
        <w:tc>
          <w:tcPr>
            <w:tcW w:w="1234" w:type="dxa"/>
          </w:tcPr>
          <w:p w14:paraId="211157C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AI Chatbot Integration</w:t>
            </w:r>
          </w:p>
        </w:tc>
        <w:tc>
          <w:tcPr>
            <w:tcW w:w="1234" w:type="dxa"/>
          </w:tcPr>
          <w:p w14:paraId="4D544A5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USN-5</w:t>
            </w:r>
          </w:p>
        </w:tc>
        <w:tc>
          <w:tcPr>
            <w:tcW w:w="1234" w:type="dxa"/>
          </w:tcPr>
          <w:p w14:paraId="08590C4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chat with an AI bot for guidance on government services.</w:t>
            </w:r>
          </w:p>
        </w:tc>
        <w:tc>
          <w:tcPr>
            <w:tcW w:w="1234" w:type="dxa"/>
          </w:tcPr>
          <w:p w14:paraId="07F76F7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  <w:tc>
          <w:tcPr>
            <w:tcW w:w="1234" w:type="dxa"/>
          </w:tcPr>
          <w:p w14:paraId="6091599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224A23D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28527A70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57A1FA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Sprint-2</w:t>
            </w:r>
          </w:p>
        </w:tc>
        <w:tc>
          <w:tcPr>
            <w:tcW w:w="1234" w:type="dxa"/>
          </w:tcPr>
          <w:p w14:paraId="256E061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Multilingual Support</w:t>
            </w:r>
          </w:p>
        </w:tc>
        <w:tc>
          <w:tcPr>
            <w:tcW w:w="1234" w:type="dxa"/>
          </w:tcPr>
          <w:p w14:paraId="632E09E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USN-6</w:t>
            </w:r>
          </w:p>
        </w:tc>
        <w:tc>
          <w:tcPr>
            <w:tcW w:w="1234" w:type="dxa"/>
          </w:tcPr>
          <w:p w14:paraId="5CF196C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use the chatbot in different Indian languages.</w:t>
            </w:r>
          </w:p>
        </w:tc>
        <w:tc>
          <w:tcPr>
            <w:tcW w:w="1234" w:type="dxa"/>
          </w:tcPr>
          <w:p w14:paraId="1F95A5D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4</w:t>
            </w:r>
          </w:p>
        </w:tc>
        <w:tc>
          <w:tcPr>
            <w:tcW w:w="1234" w:type="dxa"/>
          </w:tcPr>
          <w:p w14:paraId="395A27C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Medium</w:t>
            </w:r>
          </w:p>
        </w:tc>
        <w:tc>
          <w:tcPr>
            <w:tcW w:w="1234" w:type="dxa"/>
          </w:tcPr>
          <w:p w14:paraId="57C5BEC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1FEB948E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8D68A8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Sprint-3</w:t>
            </w:r>
          </w:p>
        </w:tc>
        <w:tc>
          <w:tcPr>
            <w:tcW w:w="1234" w:type="dxa"/>
          </w:tcPr>
          <w:p w14:paraId="09E07B0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Voice Interaction</w:t>
            </w:r>
          </w:p>
        </w:tc>
        <w:tc>
          <w:tcPr>
            <w:tcW w:w="1234" w:type="dxa"/>
          </w:tcPr>
          <w:p w14:paraId="1266566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USN-7</w:t>
            </w:r>
          </w:p>
        </w:tc>
        <w:tc>
          <w:tcPr>
            <w:tcW w:w="1234" w:type="dxa"/>
          </w:tcPr>
          <w:p w14:paraId="0E1A97F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speak to the system and hear voice replies (TTS/STT integration).</w:t>
            </w:r>
          </w:p>
        </w:tc>
        <w:tc>
          <w:tcPr>
            <w:tcW w:w="1234" w:type="dxa"/>
          </w:tcPr>
          <w:p w14:paraId="606B9A5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  <w:tc>
          <w:tcPr>
            <w:tcW w:w="1234" w:type="dxa"/>
          </w:tcPr>
          <w:p w14:paraId="1704A75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Medium</w:t>
            </w:r>
          </w:p>
        </w:tc>
        <w:tc>
          <w:tcPr>
            <w:tcW w:w="1234" w:type="dxa"/>
          </w:tcPr>
          <w:p w14:paraId="516F4F5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60E25548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FCBBFE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Sprint-3</w:t>
            </w:r>
          </w:p>
        </w:tc>
        <w:tc>
          <w:tcPr>
            <w:tcW w:w="1234" w:type="dxa"/>
          </w:tcPr>
          <w:p w14:paraId="67FB489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Form Automation</w:t>
            </w:r>
          </w:p>
        </w:tc>
        <w:tc>
          <w:tcPr>
            <w:tcW w:w="1234" w:type="dxa"/>
          </w:tcPr>
          <w:p w14:paraId="3222C7A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USN-8</w:t>
            </w:r>
          </w:p>
        </w:tc>
        <w:tc>
          <w:tcPr>
            <w:tcW w:w="1234" w:type="dxa"/>
          </w:tcPr>
          <w:p w14:paraId="4538D7C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fill government forms directly with guided help.</w:t>
            </w:r>
          </w:p>
        </w:tc>
        <w:tc>
          <w:tcPr>
            <w:tcW w:w="1234" w:type="dxa"/>
          </w:tcPr>
          <w:p w14:paraId="1EBEF58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4</w:t>
            </w:r>
          </w:p>
        </w:tc>
        <w:tc>
          <w:tcPr>
            <w:tcW w:w="1234" w:type="dxa"/>
          </w:tcPr>
          <w:p w14:paraId="6983338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1013B3F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7B4B590C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FB0FC2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Sprint-3</w:t>
            </w:r>
          </w:p>
        </w:tc>
        <w:tc>
          <w:tcPr>
            <w:tcW w:w="1234" w:type="dxa"/>
          </w:tcPr>
          <w:p w14:paraId="5B92B61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Status Tracking</w:t>
            </w:r>
          </w:p>
        </w:tc>
        <w:tc>
          <w:tcPr>
            <w:tcW w:w="1234" w:type="dxa"/>
          </w:tcPr>
          <w:p w14:paraId="3863631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USN-9</w:t>
            </w:r>
          </w:p>
        </w:tc>
        <w:tc>
          <w:tcPr>
            <w:tcW w:w="1234" w:type="dxa"/>
          </w:tcPr>
          <w:p w14:paraId="452B1DD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can check the status of my government service applications.</w:t>
            </w:r>
          </w:p>
        </w:tc>
        <w:tc>
          <w:tcPr>
            <w:tcW w:w="1234" w:type="dxa"/>
          </w:tcPr>
          <w:p w14:paraId="6C99610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</w:t>
            </w:r>
          </w:p>
        </w:tc>
        <w:tc>
          <w:tcPr>
            <w:tcW w:w="1234" w:type="dxa"/>
          </w:tcPr>
          <w:p w14:paraId="22FCDE2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Medium</w:t>
            </w:r>
          </w:p>
        </w:tc>
        <w:tc>
          <w:tcPr>
            <w:tcW w:w="1234" w:type="dxa"/>
          </w:tcPr>
          <w:p w14:paraId="55FFECA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78316633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ACF89E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Sprint-4</w:t>
            </w:r>
          </w:p>
        </w:tc>
        <w:tc>
          <w:tcPr>
            <w:tcW w:w="1234" w:type="dxa"/>
          </w:tcPr>
          <w:p w14:paraId="1052EBE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Notifications &amp; Alerts</w:t>
            </w:r>
          </w:p>
        </w:tc>
        <w:tc>
          <w:tcPr>
            <w:tcW w:w="1234" w:type="dxa"/>
          </w:tcPr>
          <w:p w14:paraId="7E553FC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USN-10</w:t>
            </w:r>
          </w:p>
        </w:tc>
        <w:tc>
          <w:tcPr>
            <w:tcW w:w="1234" w:type="dxa"/>
          </w:tcPr>
          <w:p w14:paraId="1E14A63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user, I receive reminders about deadlines and service updates.</w:t>
            </w:r>
          </w:p>
        </w:tc>
        <w:tc>
          <w:tcPr>
            <w:tcW w:w="1234" w:type="dxa"/>
          </w:tcPr>
          <w:p w14:paraId="6EDD64B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</w:t>
            </w:r>
          </w:p>
        </w:tc>
        <w:tc>
          <w:tcPr>
            <w:tcW w:w="1234" w:type="dxa"/>
          </w:tcPr>
          <w:p w14:paraId="0BB777A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Medium</w:t>
            </w:r>
          </w:p>
        </w:tc>
        <w:tc>
          <w:tcPr>
            <w:tcW w:w="1234" w:type="dxa"/>
          </w:tcPr>
          <w:p w14:paraId="3E738BA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  <w:tr w14:paraId="09FB4F43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FEF390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Sprint-4</w:t>
            </w:r>
          </w:p>
        </w:tc>
        <w:tc>
          <w:tcPr>
            <w:tcW w:w="1234" w:type="dxa"/>
          </w:tcPr>
          <w:p w14:paraId="162B8A8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Deployment</w:t>
            </w:r>
          </w:p>
        </w:tc>
        <w:tc>
          <w:tcPr>
            <w:tcW w:w="1234" w:type="dxa"/>
          </w:tcPr>
          <w:p w14:paraId="2D82A1F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USN-11</w:t>
            </w:r>
          </w:p>
        </w:tc>
        <w:tc>
          <w:tcPr>
            <w:tcW w:w="1234" w:type="dxa"/>
          </w:tcPr>
          <w:p w14:paraId="35B8DE5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As a developer, I deploy the CIT-AI platform using Flask and Firebase.</w:t>
            </w:r>
          </w:p>
        </w:tc>
        <w:tc>
          <w:tcPr>
            <w:tcW w:w="1234" w:type="dxa"/>
          </w:tcPr>
          <w:p w14:paraId="1684AA7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</w:t>
            </w:r>
          </w:p>
        </w:tc>
        <w:tc>
          <w:tcPr>
            <w:tcW w:w="1234" w:type="dxa"/>
          </w:tcPr>
          <w:p w14:paraId="7DEB5D6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High</w:t>
            </w:r>
          </w:p>
        </w:tc>
        <w:tc>
          <w:tcPr>
            <w:tcW w:w="1234" w:type="dxa"/>
          </w:tcPr>
          <w:p w14:paraId="7477C5D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[Your Names]</w:t>
            </w:r>
          </w:p>
        </w:tc>
      </w:tr>
    </w:tbl>
    <w:p w14:paraId="1997107B">
      <w:pPr>
        <w:pStyle w:val="2"/>
      </w:pPr>
      <w:r>
        <w:t>Project Tracker, Velocity &amp; Burndown Chart</w:t>
      </w:r>
    </w:p>
    <w:tbl>
      <w:tblPr>
        <w:tblStyle w:val="38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0D551DB8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36138B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</w:t>
            </w:r>
          </w:p>
        </w:tc>
        <w:tc>
          <w:tcPr>
            <w:tcW w:w="1234" w:type="dxa"/>
          </w:tcPr>
          <w:p w14:paraId="1C746EF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Total Story Points</w:t>
            </w:r>
          </w:p>
        </w:tc>
        <w:tc>
          <w:tcPr>
            <w:tcW w:w="1234" w:type="dxa"/>
          </w:tcPr>
          <w:p w14:paraId="3BFF0FB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Duration</w:t>
            </w:r>
          </w:p>
        </w:tc>
        <w:tc>
          <w:tcPr>
            <w:tcW w:w="1234" w:type="dxa"/>
          </w:tcPr>
          <w:p w14:paraId="0D826D8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 Start Date</w:t>
            </w:r>
          </w:p>
        </w:tc>
        <w:tc>
          <w:tcPr>
            <w:tcW w:w="1234" w:type="dxa"/>
          </w:tcPr>
          <w:p w14:paraId="63C98F3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 End Date (Planned)</w:t>
            </w:r>
          </w:p>
        </w:tc>
        <w:tc>
          <w:tcPr>
            <w:tcW w:w="1234" w:type="dxa"/>
          </w:tcPr>
          <w:p w14:paraId="500263E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Story Points Completed</w:t>
            </w:r>
          </w:p>
        </w:tc>
        <w:tc>
          <w:tcPr>
            <w:tcW w:w="1234" w:type="dxa"/>
          </w:tcPr>
          <w:p w14:paraId="49CCB91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 Release Date (Actual)</w:t>
            </w:r>
          </w:p>
        </w:tc>
      </w:tr>
      <w:tr w14:paraId="61C4578B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085000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Sprint-1</w:t>
            </w:r>
          </w:p>
        </w:tc>
        <w:tc>
          <w:tcPr>
            <w:tcW w:w="1234" w:type="dxa"/>
          </w:tcPr>
          <w:p w14:paraId="07F5796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7</w:t>
            </w:r>
          </w:p>
        </w:tc>
        <w:tc>
          <w:tcPr>
            <w:tcW w:w="1234" w:type="dxa"/>
          </w:tcPr>
          <w:p w14:paraId="63AFB47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 Days</w:t>
            </w:r>
          </w:p>
        </w:tc>
        <w:tc>
          <w:tcPr>
            <w:tcW w:w="1234" w:type="dxa"/>
          </w:tcPr>
          <w:p w14:paraId="6C903B3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15 Feb 2025</w:t>
            </w:r>
          </w:p>
        </w:tc>
        <w:tc>
          <w:tcPr>
            <w:tcW w:w="1234" w:type="dxa"/>
          </w:tcPr>
          <w:p w14:paraId="47A5B27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19 Feb 2025</w:t>
            </w:r>
          </w:p>
        </w:tc>
        <w:tc>
          <w:tcPr>
            <w:tcW w:w="1234" w:type="dxa"/>
          </w:tcPr>
          <w:p w14:paraId="2B6D46A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7</w:t>
            </w:r>
          </w:p>
        </w:tc>
        <w:tc>
          <w:tcPr>
            <w:tcW w:w="1234" w:type="dxa"/>
          </w:tcPr>
          <w:p w14:paraId="536898C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19 Feb 2025</w:t>
            </w:r>
          </w:p>
        </w:tc>
      </w:tr>
      <w:tr w14:paraId="73BECDE7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7AB68E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Sprint-2</w:t>
            </w:r>
          </w:p>
        </w:tc>
        <w:tc>
          <w:tcPr>
            <w:tcW w:w="1234" w:type="dxa"/>
          </w:tcPr>
          <w:p w14:paraId="1557745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9</w:t>
            </w:r>
          </w:p>
        </w:tc>
        <w:tc>
          <w:tcPr>
            <w:tcW w:w="1234" w:type="dxa"/>
          </w:tcPr>
          <w:p w14:paraId="0A76C08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 Days</w:t>
            </w:r>
          </w:p>
        </w:tc>
        <w:tc>
          <w:tcPr>
            <w:tcW w:w="1234" w:type="dxa"/>
          </w:tcPr>
          <w:p w14:paraId="1CCE1B3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20 Feb 2025</w:t>
            </w:r>
          </w:p>
        </w:tc>
        <w:tc>
          <w:tcPr>
            <w:tcW w:w="1234" w:type="dxa"/>
          </w:tcPr>
          <w:p w14:paraId="2ED9ADB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24 Feb 2025</w:t>
            </w:r>
          </w:p>
        </w:tc>
        <w:tc>
          <w:tcPr>
            <w:tcW w:w="1234" w:type="dxa"/>
          </w:tcPr>
          <w:p w14:paraId="4DE3E063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1234" w:type="dxa"/>
          </w:tcPr>
          <w:p w14:paraId="30011A93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</w:tr>
      <w:tr w14:paraId="5EC508B9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7B8BC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Sprint-3</w:t>
            </w:r>
          </w:p>
        </w:tc>
        <w:tc>
          <w:tcPr>
            <w:tcW w:w="1234" w:type="dxa"/>
          </w:tcPr>
          <w:p w14:paraId="1A21E59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12</w:t>
            </w:r>
          </w:p>
        </w:tc>
        <w:tc>
          <w:tcPr>
            <w:tcW w:w="1234" w:type="dxa"/>
          </w:tcPr>
          <w:p w14:paraId="527C87F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 Days</w:t>
            </w:r>
          </w:p>
        </w:tc>
        <w:tc>
          <w:tcPr>
            <w:tcW w:w="1234" w:type="dxa"/>
          </w:tcPr>
          <w:p w14:paraId="6C88EC3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25 Feb 2025</w:t>
            </w:r>
          </w:p>
        </w:tc>
        <w:tc>
          <w:tcPr>
            <w:tcW w:w="1234" w:type="dxa"/>
          </w:tcPr>
          <w:p w14:paraId="35B1DF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01 Mar 2025</w:t>
            </w:r>
          </w:p>
        </w:tc>
        <w:tc>
          <w:tcPr>
            <w:tcW w:w="1234" w:type="dxa"/>
          </w:tcPr>
          <w:p w14:paraId="2368FB7A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1234" w:type="dxa"/>
          </w:tcPr>
          <w:p w14:paraId="2841CD74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</w:tr>
      <w:tr w14:paraId="1BDA1727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4B5ED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Sprint-4</w:t>
            </w:r>
          </w:p>
        </w:tc>
        <w:tc>
          <w:tcPr>
            <w:tcW w:w="1234" w:type="dxa"/>
          </w:tcPr>
          <w:p w14:paraId="1308FC9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  <w:tc>
          <w:tcPr>
            <w:tcW w:w="1234" w:type="dxa"/>
          </w:tcPr>
          <w:p w14:paraId="51D7AF8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 Days</w:t>
            </w:r>
          </w:p>
        </w:tc>
        <w:tc>
          <w:tcPr>
            <w:tcW w:w="1234" w:type="dxa"/>
          </w:tcPr>
          <w:p w14:paraId="4EE5BCC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02 Mar 2025</w:t>
            </w:r>
          </w:p>
        </w:tc>
        <w:tc>
          <w:tcPr>
            <w:tcW w:w="1234" w:type="dxa"/>
          </w:tcPr>
          <w:p w14:paraId="2A77826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06 Mar 2025</w:t>
            </w:r>
          </w:p>
        </w:tc>
        <w:tc>
          <w:tcPr>
            <w:tcW w:w="1234" w:type="dxa"/>
          </w:tcPr>
          <w:p w14:paraId="5C997EF4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1234" w:type="dxa"/>
          </w:tcPr>
          <w:p w14:paraId="4B89CCFE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</w:tr>
    </w:tbl>
    <w:p w14:paraId="10B0375D">
      <w:pPr>
        <w:pStyle w:val="3"/>
      </w:pPr>
      <w:r>
        <w:t>Velocity Calculation</w:t>
      </w:r>
    </w:p>
    <w:p w14:paraId="77CA1406">
      <w:r>
        <w:t>Total Story Points Completed = 7 + 9 + 12 + 5 = 33</w:t>
      </w:r>
    </w:p>
    <w:p w14:paraId="27C8E461">
      <w:r>
        <w:t>Number of Sprints = 4</w:t>
      </w:r>
    </w:p>
    <w:p w14:paraId="2C1901E1">
      <w:r>
        <w:t>Velocity = 33 / 4 = 8.25 story points per sprint</w:t>
      </w:r>
    </w:p>
    <w:p w14:paraId="4EA6A30D">
      <w:r>
        <w:t>Average velocity per day = 8.25 / 5 = 1.65 story points per day.</w:t>
      </w:r>
    </w:p>
    <w:p w14:paraId="19A4D68E">
      <w:pPr>
        <w:pStyle w:val="3"/>
      </w:pPr>
      <w:r>
        <w:t>Burndown Chart Data</w:t>
      </w:r>
    </w:p>
    <w:tbl>
      <w:tblPr>
        <w:tblStyle w:val="38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5F38F31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41EA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Day</w:t>
            </w:r>
          </w:p>
        </w:tc>
        <w:tc>
          <w:tcPr>
            <w:tcW w:w="4320" w:type="dxa"/>
          </w:tcPr>
          <w:p w14:paraId="2DD484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Remaining Story Points</w:t>
            </w:r>
          </w:p>
        </w:tc>
      </w:tr>
      <w:tr w14:paraId="724668F9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471E1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0</w:t>
            </w:r>
          </w:p>
        </w:tc>
        <w:tc>
          <w:tcPr>
            <w:tcW w:w="4320" w:type="dxa"/>
          </w:tcPr>
          <w:p w14:paraId="1C0086E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33</w:t>
            </w:r>
          </w:p>
        </w:tc>
      </w:tr>
      <w:tr w14:paraId="5BAA30E5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1F59A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</w:t>
            </w:r>
          </w:p>
        </w:tc>
        <w:tc>
          <w:tcPr>
            <w:tcW w:w="4320" w:type="dxa"/>
          </w:tcPr>
          <w:p w14:paraId="4899A69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26</w:t>
            </w:r>
          </w:p>
        </w:tc>
      </w:tr>
      <w:tr w14:paraId="264D8CC7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81E42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</w:t>
            </w:r>
          </w:p>
        </w:tc>
        <w:tc>
          <w:tcPr>
            <w:tcW w:w="4320" w:type="dxa"/>
          </w:tcPr>
          <w:p w14:paraId="10BA7A1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19</w:t>
            </w:r>
          </w:p>
        </w:tc>
      </w:tr>
      <w:tr w14:paraId="7ACD9366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7AAC92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</w:t>
            </w:r>
          </w:p>
        </w:tc>
        <w:tc>
          <w:tcPr>
            <w:tcW w:w="4320" w:type="dxa"/>
          </w:tcPr>
          <w:p w14:paraId="7069D9D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12</w:t>
            </w:r>
          </w:p>
        </w:tc>
      </w:tr>
      <w:tr w14:paraId="67FD26A0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DEE0F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4</w:t>
            </w:r>
          </w:p>
        </w:tc>
        <w:tc>
          <w:tcPr>
            <w:tcW w:w="4320" w:type="dxa"/>
          </w:tcPr>
          <w:p w14:paraId="658F1CB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</w:tr>
      <w:tr w14:paraId="5E184E8F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015B3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  <w:tc>
          <w:tcPr>
            <w:tcW w:w="4320" w:type="dxa"/>
          </w:tcPr>
          <w:p w14:paraId="50956E6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0</w:t>
            </w:r>
          </w:p>
        </w:tc>
      </w:tr>
    </w:tbl>
    <w:p w14:paraId="0FA3390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C5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5"/>
    <w:basedOn w:val="12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Lakshmi bramham Kolakani</cp:lastModifiedBy>
  <dcterms:modified xsi:type="dcterms:W3CDTF">2025-06-28T06:29:38Z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F1ECC83E0AD245E38B855F4BA34A5B60_12</vt:lpwstr>
  </property>
</Properties>
</file>